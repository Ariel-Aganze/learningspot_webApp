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12ED" w14:textId="0B7F8FBE" w:rsidR="000476AC" w:rsidRPr="00E32267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t>Monday to Friday</w:t>
      </w:r>
      <w:r w:rsidR="00E32267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76AC" w:rsidRPr="00E32267" w14:paraId="508B0BD4" w14:textId="77777777">
        <w:tc>
          <w:tcPr>
            <w:tcW w:w="4320" w:type="dxa"/>
          </w:tcPr>
          <w:p w14:paraId="1E76114D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4320" w:type="dxa"/>
          </w:tcPr>
          <w:p w14:paraId="32826C8C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</w:tr>
      <w:tr w:rsidR="000476AC" w:rsidRPr="00E32267" w14:paraId="5F1909EA" w14:textId="77777777">
        <w:tc>
          <w:tcPr>
            <w:tcW w:w="4320" w:type="dxa"/>
          </w:tcPr>
          <w:p w14:paraId="01519D1C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AM - 9:00 AM</w:t>
            </w:r>
          </w:p>
        </w:tc>
        <w:tc>
          <w:tcPr>
            <w:tcW w:w="4320" w:type="dxa"/>
          </w:tcPr>
          <w:p w14:paraId="3304ED86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Diolichart activities (internship)</w:t>
            </w:r>
          </w:p>
        </w:tc>
      </w:tr>
      <w:tr w:rsidR="000476AC" w:rsidRPr="00E32267" w14:paraId="36EA5DF8" w14:textId="77777777">
        <w:tc>
          <w:tcPr>
            <w:tcW w:w="4320" w:type="dxa"/>
          </w:tcPr>
          <w:p w14:paraId="5E9E525A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9:00 AM - 12:00 PM</w:t>
            </w:r>
          </w:p>
        </w:tc>
        <w:tc>
          <w:tcPr>
            <w:tcW w:w="4320" w:type="dxa"/>
          </w:tcPr>
          <w:p w14:paraId="7ACA1DE9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Diolichart activities (internship)</w:t>
            </w:r>
          </w:p>
        </w:tc>
      </w:tr>
      <w:tr w:rsidR="000476AC" w:rsidRPr="00E32267" w14:paraId="6658F585" w14:textId="77777777">
        <w:tc>
          <w:tcPr>
            <w:tcW w:w="4320" w:type="dxa"/>
          </w:tcPr>
          <w:p w14:paraId="5823C357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12:00 PM - 12:30 PM</w:t>
            </w:r>
          </w:p>
        </w:tc>
        <w:tc>
          <w:tcPr>
            <w:tcW w:w="4320" w:type="dxa"/>
          </w:tcPr>
          <w:p w14:paraId="6F09CF0C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Lunch Break</w:t>
            </w:r>
          </w:p>
        </w:tc>
      </w:tr>
      <w:tr w:rsidR="000476AC" w:rsidRPr="00E32267" w14:paraId="75972821" w14:textId="77777777">
        <w:tc>
          <w:tcPr>
            <w:tcW w:w="4320" w:type="dxa"/>
          </w:tcPr>
          <w:p w14:paraId="7DCFDA63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12:30 PM - 5:00 PM</w:t>
            </w:r>
          </w:p>
        </w:tc>
        <w:tc>
          <w:tcPr>
            <w:tcW w:w="4320" w:type="dxa"/>
          </w:tcPr>
          <w:p w14:paraId="29F9F776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FYP work</w:t>
            </w:r>
          </w:p>
        </w:tc>
      </w:tr>
      <w:tr w:rsidR="000476AC" w:rsidRPr="00E32267" w14:paraId="5B886B42" w14:textId="77777777">
        <w:tc>
          <w:tcPr>
            <w:tcW w:w="4320" w:type="dxa"/>
          </w:tcPr>
          <w:p w14:paraId="42EB7805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5:00 PM - 5:30 PM</w:t>
            </w:r>
          </w:p>
        </w:tc>
        <w:tc>
          <w:tcPr>
            <w:tcW w:w="4320" w:type="dxa"/>
          </w:tcPr>
          <w:p w14:paraId="5E681F5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</w:p>
        </w:tc>
      </w:tr>
      <w:tr w:rsidR="000476AC" w:rsidRPr="00E32267" w14:paraId="17122AD2" w14:textId="77777777">
        <w:tc>
          <w:tcPr>
            <w:tcW w:w="4320" w:type="dxa"/>
          </w:tcPr>
          <w:p w14:paraId="1B87A476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5:30 PM - 7:30 PM</w:t>
            </w:r>
          </w:p>
        </w:tc>
        <w:tc>
          <w:tcPr>
            <w:tcW w:w="4320" w:type="dxa"/>
          </w:tcPr>
          <w:p w14:paraId="3DBD0268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Edx certification classes</w:t>
            </w:r>
          </w:p>
        </w:tc>
      </w:tr>
      <w:tr w:rsidR="000476AC" w:rsidRPr="00E32267" w14:paraId="70DE46F2" w14:textId="77777777">
        <w:tc>
          <w:tcPr>
            <w:tcW w:w="4320" w:type="dxa"/>
          </w:tcPr>
          <w:p w14:paraId="2F01885E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PM - 8:30 PM</w:t>
            </w:r>
          </w:p>
        </w:tc>
        <w:tc>
          <w:tcPr>
            <w:tcW w:w="4320" w:type="dxa"/>
          </w:tcPr>
          <w:p w14:paraId="68D93BF6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Gym (Mon, Wed, Thu) / Entertainment (Fri)</w:t>
            </w:r>
          </w:p>
        </w:tc>
      </w:tr>
      <w:tr w:rsidR="000476AC" w:rsidRPr="00E32267" w14:paraId="33542B1E" w14:textId="77777777">
        <w:tc>
          <w:tcPr>
            <w:tcW w:w="4320" w:type="dxa"/>
          </w:tcPr>
          <w:p w14:paraId="1A54B86A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8:30 PM - 10:00 PM</w:t>
            </w:r>
          </w:p>
        </w:tc>
        <w:tc>
          <w:tcPr>
            <w:tcW w:w="4320" w:type="dxa"/>
          </w:tcPr>
          <w:p w14:paraId="3F336FC8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Leisure time / Relaxation</w:t>
            </w:r>
          </w:p>
        </w:tc>
      </w:tr>
    </w:tbl>
    <w:p w14:paraId="3F06E11C" w14:textId="77777777" w:rsidR="000476AC" w:rsidRPr="00E32267" w:rsidRDefault="00000000">
      <w:pPr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br/>
      </w:r>
    </w:p>
    <w:p w14:paraId="05F6C664" w14:textId="37BA104A" w:rsidR="000476AC" w:rsidRPr="00E32267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t>Tuesday &amp; Thursday Classes</w:t>
      </w:r>
      <w:r w:rsidR="00E32267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76AC" w:rsidRPr="00E32267" w14:paraId="1F138990" w14:textId="77777777">
        <w:tc>
          <w:tcPr>
            <w:tcW w:w="4320" w:type="dxa"/>
          </w:tcPr>
          <w:p w14:paraId="6725AE49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4320" w:type="dxa"/>
          </w:tcPr>
          <w:p w14:paraId="2B9C1D0F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</w:tr>
      <w:tr w:rsidR="000476AC" w:rsidRPr="00E32267" w14:paraId="42F7D422" w14:textId="77777777">
        <w:tc>
          <w:tcPr>
            <w:tcW w:w="4320" w:type="dxa"/>
          </w:tcPr>
          <w:p w14:paraId="4B912D3B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AM - 9:00 AM</w:t>
            </w:r>
          </w:p>
        </w:tc>
        <w:tc>
          <w:tcPr>
            <w:tcW w:w="4320" w:type="dxa"/>
          </w:tcPr>
          <w:p w14:paraId="1B811B0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Diolichart activities (internship)</w:t>
            </w:r>
          </w:p>
        </w:tc>
      </w:tr>
      <w:tr w:rsidR="000476AC" w:rsidRPr="00E32267" w14:paraId="484C4E80" w14:textId="77777777">
        <w:tc>
          <w:tcPr>
            <w:tcW w:w="4320" w:type="dxa"/>
          </w:tcPr>
          <w:p w14:paraId="3891F358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9:00 AM - 11:00 AM</w:t>
            </w:r>
          </w:p>
        </w:tc>
        <w:tc>
          <w:tcPr>
            <w:tcW w:w="4320" w:type="dxa"/>
          </w:tcPr>
          <w:p w14:paraId="52314C63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Diolichart activities (internship)</w:t>
            </w:r>
          </w:p>
        </w:tc>
      </w:tr>
      <w:tr w:rsidR="000476AC" w:rsidRPr="00E32267" w14:paraId="7468EDEC" w14:textId="77777777">
        <w:tc>
          <w:tcPr>
            <w:tcW w:w="4320" w:type="dxa"/>
          </w:tcPr>
          <w:p w14:paraId="326C6ADA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11:30 AM - 1:00 PM</w:t>
            </w:r>
          </w:p>
        </w:tc>
        <w:tc>
          <w:tcPr>
            <w:tcW w:w="4320" w:type="dxa"/>
          </w:tcPr>
          <w:p w14:paraId="044C0BA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University class (Tue)</w:t>
            </w:r>
          </w:p>
        </w:tc>
      </w:tr>
      <w:tr w:rsidR="000476AC" w:rsidRPr="00E32267" w14:paraId="11D1B4DF" w14:textId="77777777">
        <w:tc>
          <w:tcPr>
            <w:tcW w:w="4320" w:type="dxa"/>
          </w:tcPr>
          <w:p w14:paraId="787C5D29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12:30 PM - 5:00 PM</w:t>
            </w:r>
          </w:p>
        </w:tc>
        <w:tc>
          <w:tcPr>
            <w:tcW w:w="4320" w:type="dxa"/>
          </w:tcPr>
          <w:p w14:paraId="560ED36C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FYP work</w:t>
            </w:r>
          </w:p>
        </w:tc>
      </w:tr>
      <w:tr w:rsidR="000476AC" w:rsidRPr="00E32267" w14:paraId="579190F2" w14:textId="77777777">
        <w:tc>
          <w:tcPr>
            <w:tcW w:w="4320" w:type="dxa"/>
          </w:tcPr>
          <w:p w14:paraId="3514924C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6:00 PM - 7:30 PM</w:t>
            </w:r>
          </w:p>
        </w:tc>
        <w:tc>
          <w:tcPr>
            <w:tcW w:w="4320" w:type="dxa"/>
          </w:tcPr>
          <w:p w14:paraId="713D4BCB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University class (Thu)</w:t>
            </w:r>
          </w:p>
        </w:tc>
      </w:tr>
      <w:tr w:rsidR="000476AC" w:rsidRPr="00E32267" w14:paraId="2B6BB3FD" w14:textId="77777777">
        <w:tc>
          <w:tcPr>
            <w:tcW w:w="4320" w:type="dxa"/>
          </w:tcPr>
          <w:p w14:paraId="06728AD4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PM - 8:30 PM</w:t>
            </w:r>
          </w:p>
        </w:tc>
        <w:tc>
          <w:tcPr>
            <w:tcW w:w="4320" w:type="dxa"/>
          </w:tcPr>
          <w:p w14:paraId="7344A49B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Gym (Mon, Wed, Thu) / Entertainment (Fri)</w:t>
            </w:r>
          </w:p>
        </w:tc>
      </w:tr>
      <w:tr w:rsidR="000476AC" w:rsidRPr="00E32267" w14:paraId="21571E46" w14:textId="77777777">
        <w:tc>
          <w:tcPr>
            <w:tcW w:w="4320" w:type="dxa"/>
          </w:tcPr>
          <w:p w14:paraId="5DE4B71E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8:30 PM - 10:00 PM</w:t>
            </w:r>
          </w:p>
        </w:tc>
        <w:tc>
          <w:tcPr>
            <w:tcW w:w="4320" w:type="dxa"/>
          </w:tcPr>
          <w:p w14:paraId="2A51DB4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Leisure time / Relaxation</w:t>
            </w:r>
          </w:p>
        </w:tc>
      </w:tr>
    </w:tbl>
    <w:p w14:paraId="26311C3A" w14:textId="77777777" w:rsidR="000476AC" w:rsidRPr="00E32267" w:rsidRDefault="00000000">
      <w:pPr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br/>
      </w:r>
    </w:p>
    <w:p w14:paraId="6749FC23" w14:textId="77777777" w:rsidR="00E32267" w:rsidRDefault="00E3226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DFA1B27" w14:textId="77777777" w:rsidR="00E32267" w:rsidRDefault="00E3226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4B473EC3" w14:textId="77777777" w:rsidR="00E32267" w:rsidRDefault="00E3226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C8F2B5E" w14:textId="77777777" w:rsidR="00E32267" w:rsidRDefault="00E3226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0EE2D093" w14:textId="77777777" w:rsidR="00E32267" w:rsidRDefault="00E3226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4514AAC5" w14:textId="2E684017" w:rsidR="000476AC" w:rsidRPr="00E32267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t>Saturday</w:t>
      </w:r>
      <w:r w:rsidR="00E32267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76AC" w:rsidRPr="00E32267" w14:paraId="763B154D" w14:textId="77777777">
        <w:tc>
          <w:tcPr>
            <w:tcW w:w="4320" w:type="dxa"/>
          </w:tcPr>
          <w:p w14:paraId="44E82F44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4320" w:type="dxa"/>
          </w:tcPr>
          <w:p w14:paraId="1A6A2C88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</w:tr>
      <w:tr w:rsidR="000476AC" w:rsidRPr="00E32267" w14:paraId="0F647BDA" w14:textId="77777777">
        <w:tc>
          <w:tcPr>
            <w:tcW w:w="4320" w:type="dxa"/>
          </w:tcPr>
          <w:p w14:paraId="53AD1824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AM - 9:00 AM</w:t>
            </w:r>
          </w:p>
        </w:tc>
        <w:tc>
          <w:tcPr>
            <w:tcW w:w="4320" w:type="dxa"/>
          </w:tcPr>
          <w:p w14:paraId="32840FF2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Gym</w:t>
            </w:r>
          </w:p>
        </w:tc>
      </w:tr>
      <w:tr w:rsidR="000476AC" w:rsidRPr="00E32267" w14:paraId="77226ECB" w14:textId="77777777">
        <w:tc>
          <w:tcPr>
            <w:tcW w:w="4320" w:type="dxa"/>
          </w:tcPr>
          <w:p w14:paraId="1CF011D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9:00 AM - 12:00 PM</w:t>
            </w:r>
          </w:p>
        </w:tc>
        <w:tc>
          <w:tcPr>
            <w:tcW w:w="4320" w:type="dxa"/>
          </w:tcPr>
          <w:p w14:paraId="40EA49EA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FYP work</w:t>
            </w:r>
          </w:p>
        </w:tc>
      </w:tr>
      <w:tr w:rsidR="000476AC" w:rsidRPr="00E32267" w14:paraId="3EE99013" w14:textId="77777777">
        <w:tc>
          <w:tcPr>
            <w:tcW w:w="4320" w:type="dxa"/>
          </w:tcPr>
          <w:p w14:paraId="7F016B50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12:00 PM - 12:30 PM</w:t>
            </w:r>
          </w:p>
        </w:tc>
        <w:tc>
          <w:tcPr>
            <w:tcW w:w="4320" w:type="dxa"/>
          </w:tcPr>
          <w:p w14:paraId="747EC8C8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Lunch Break</w:t>
            </w:r>
          </w:p>
        </w:tc>
      </w:tr>
      <w:tr w:rsidR="000476AC" w:rsidRPr="00E32267" w14:paraId="073D7C5F" w14:textId="77777777">
        <w:tc>
          <w:tcPr>
            <w:tcW w:w="4320" w:type="dxa"/>
          </w:tcPr>
          <w:p w14:paraId="214906A4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12:30 PM - 5:00 PM</w:t>
            </w:r>
          </w:p>
        </w:tc>
        <w:tc>
          <w:tcPr>
            <w:tcW w:w="4320" w:type="dxa"/>
          </w:tcPr>
          <w:p w14:paraId="09907DF9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FYP work</w:t>
            </w:r>
          </w:p>
        </w:tc>
      </w:tr>
      <w:tr w:rsidR="000476AC" w:rsidRPr="00E32267" w14:paraId="1BE09E0A" w14:textId="77777777">
        <w:tc>
          <w:tcPr>
            <w:tcW w:w="4320" w:type="dxa"/>
          </w:tcPr>
          <w:p w14:paraId="5CD903DA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5:00 PM - 5:30 PM</w:t>
            </w:r>
          </w:p>
        </w:tc>
        <w:tc>
          <w:tcPr>
            <w:tcW w:w="4320" w:type="dxa"/>
          </w:tcPr>
          <w:p w14:paraId="0C75BD02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</w:p>
        </w:tc>
      </w:tr>
      <w:tr w:rsidR="000476AC" w:rsidRPr="00E32267" w14:paraId="60327B67" w14:textId="77777777">
        <w:tc>
          <w:tcPr>
            <w:tcW w:w="4320" w:type="dxa"/>
          </w:tcPr>
          <w:p w14:paraId="131BB4D6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5:30 PM - 7:30 PM</w:t>
            </w:r>
          </w:p>
        </w:tc>
        <w:tc>
          <w:tcPr>
            <w:tcW w:w="4320" w:type="dxa"/>
          </w:tcPr>
          <w:p w14:paraId="28F528F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Edx certification classes</w:t>
            </w:r>
          </w:p>
        </w:tc>
      </w:tr>
      <w:tr w:rsidR="000476AC" w:rsidRPr="00E32267" w14:paraId="232DF750" w14:textId="77777777">
        <w:tc>
          <w:tcPr>
            <w:tcW w:w="4320" w:type="dxa"/>
          </w:tcPr>
          <w:p w14:paraId="0BB5042D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PM - 8:30 PM</w:t>
            </w:r>
          </w:p>
        </w:tc>
        <w:tc>
          <w:tcPr>
            <w:tcW w:w="4320" w:type="dxa"/>
          </w:tcPr>
          <w:p w14:paraId="3A6DD916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Entertainment</w:t>
            </w:r>
          </w:p>
        </w:tc>
      </w:tr>
      <w:tr w:rsidR="000476AC" w:rsidRPr="00E32267" w14:paraId="1095D03C" w14:textId="77777777">
        <w:tc>
          <w:tcPr>
            <w:tcW w:w="4320" w:type="dxa"/>
          </w:tcPr>
          <w:p w14:paraId="35757521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8:30 PM - 10:00 PM</w:t>
            </w:r>
          </w:p>
        </w:tc>
        <w:tc>
          <w:tcPr>
            <w:tcW w:w="4320" w:type="dxa"/>
          </w:tcPr>
          <w:p w14:paraId="761B4E3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Leisure time / Relaxation</w:t>
            </w:r>
          </w:p>
        </w:tc>
      </w:tr>
    </w:tbl>
    <w:p w14:paraId="5E623F53" w14:textId="77777777" w:rsidR="000476AC" w:rsidRPr="00E32267" w:rsidRDefault="00000000">
      <w:pPr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br/>
      </w:r>
    </w:p>
    <w:p w14:paraId="242EB828" w14:textId="77777777" w:rsidR="00E32267" w:rsidRPr="00E32267" w:rsidRDefault="00E3226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A242F76" w14:textId="706F7E08" w:rsidR="000476AC" w:rsidRPr="00E32267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t>Sunday</w:t>
      </w:r>
      <w:r w:rsidR="00E32267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76AC" w:rsidRPr="00E32267" w14:paraId="663BC31F" w14:textId="77777777">
        <w:tc>
          <w:tcPr>
            <w:tcW w:w="4320" w:type="dxa"/>
          </w:tcPr>
          <w:p w14:paraId="593DB9AD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4320" w:type="dxa"/>
          </w:tcPr>
          <w:p w14:paraId="30090CC6" w14:textId="77777777" w:rsidR="000476AC" w:rsidRPr="00703F21" w:rsidRDefault="00000000" w:rsidP="00703F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F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</w:tr>
      <w:tr w:rsidR="000476AC" w:rsidRPr="00E32267" w14:paraId="2A2D6985" w14:textId="77777777">
        <w:tc>
          <w:tcPr>
            <w:tcW w:w="4320" w:type="dxa"/>
          </w:tcPr>
          <w:p w14:paraId="1DB96923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AM - 9:00 AM</w:t>
            </w:r>
          </w:p>
        </w:tc>
        <w:tc>
          <w:tcPr>
            <w:tcW w:w="4320" w:type="dxa"/>
          </w:tcPr>
          <w:p w14:paraId="6D031444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Church</w:t>
            </w:r>
          </w:p>
        </w:tc>
      </w:tr>
      <w:tr w:rsidR="000476AC" w:rsidRPr="00E32267" w14:paraId="60948F33" w14:textId="77777777">
        <w:tc>
          <w:tcPr>
            <w:tcW w:w="4320" w:type="dxa"/>
          </w:tcPr>
          <w:p w14:paraId="2B35CDB0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9:00 AM - 12:00 PM</w:t>
            </w:r>
          </w:p>
        </w:tc>
        <w:tc>
          <w:tcPr>
            <w:tcW w:w="4320" w:type="dxa"/>
          </w:tcPr>
          <w:p w14:paraId="4A209F85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FYP work</w:t>
            </w:r>
          </w:p>
        </w:tc>
      </w:tr>
      <w:tr w:rsidR="000476AC" w:rsidRPr="00E32267" w14:paraId="09DC1E56" w14:textId="77777777">
        <w:tc>
          <w:tcPr>
            <w:tcW w:w="4320" w:type="dxa"/>
          </w:tcPr>
          <w:p w14:paraId="3E468838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12:00 PM - 12:30 PM</w:t>
            </w:r>
          </w:p>
        </w:tc>
        <w:tc>
          <w:tcPr>
            <w:tcW w:w="4320" w:type="dxa"/>
          </w:tcPr>
          <w:p w14:paraId="32E4AD61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Lunch Break</w:t>
            </w:r>
          </w:p>
        </w:tc>
      </w:tr>
      <w:tr w:rsidR="000476AC" w:rsidRPr="00E32267" w14:paraId="6D8DA77D" w14:textId="77777777">
        <w:tc>
          <w:tcPr>
            <w:tcW w:w="4320" w:type="dxa"/>
          </w:tcPr>
          <w:p w14:paraId="5C847047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12:30 PM - 5:00 PM</w:t>
            </w:r>
          </w:p>
        </w:tc>
        <w:tc>
          <w:tcPr>
            <w:tcW w:w="4320" w:type="dxa"/>
          </w:tcPr>
          <w:p w14:paraId="5FD445FB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FYP work</w:t>
            </w:r>
          </w:p>
        </w:tc>
      </w:tr>
      <w:tr w:rsidR="000476AC" w:rsidRPr="00E32267" w14:paraId="5A60E8B2" w14:textId="77777777">
        <w:tc>
          <w:tcPr>
            <w:tcW w:w="4320" w:type="dxa"/>
          </w:tcPr>
          <w:p w14:paraId="6E5F6988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5:00 PM - 5:30 PM</w:t>
            </w:r>
          </w:p>
        </w:tc>
        <w:tc>
          <w:tcPr>
            <w:tcW w:w="4320" w:type="dxa"/>
          </w:tcPr>
          <w:p w14:paraId="5D6081D0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</w:p>
        </w:tc>
      </w:tr>
      <w:tr w:rsidR="000476AC" w:rsidRPr="00E32267" w14:paraId="4EE170A5" w14:textId="77777777">
        <w:tc>
          <w:tcPr>
            <w:tcW w:w="4320" w:type="dxa"/>
          </w:tcPr>
          <w:p w14:paraId="52CBD03A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5:30 PM - 7:30 PM</w:t>
            </w:r>
          </w:p>
        </w:tc>
        <w:tc>
          <w:tcPr>
            <w:tcW w:w="4320" w:type="dxa"/>
          </w:tcPr>
          <w:p w14:paraId="7000198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Edx certification classes</w:t>
            </w:r>
          </w:p>
        </w:tc>
      </w:tr>
      <w:tr w:rsidR="000476AC" w:rsidRPr="00E32267" w14:paraId="4D8EE147" w14:textId="77777777">
        <w:tc>
          <w:tcPr>
            <w:tcW w:w="4320" w:type="dxa"/>
          </w:tcPr>
          <w:p w14:paraId="39AB40C9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7:30 PM - 8:30 PM</w:t>
            </w:r>
          </w:p>
        </w:tc>
        <w:tc>
          <w:tcPr>
            <w:tcW w:w="4320" w:type="dxa"/>
          </w:tcPr>
          <w:p w14:paraId="79E1267F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Leisure time / Relaxation</w:t>
            </w:r>
          </w:p>
        </w:tc>
      </w:tr>
      <w:tr w:rsidR="000476AC" w:rsidRPr="00E32267" w14:paraId="7EEC8ACA" w14:textId="77777777">
        <w:tc>
          <w:tcPr>
            <w:tcW w:w="4320" w:type="dxa"/>
          </w:tcPr>
          <w:p w14:paraId="7D654678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8:30 PM - 10:00 PM</w:t>
            </w:r>
          </w:p>
        </w:tc>
        <w:tc>
          <w:tcPr>
            <w:tcW w:w="4320" w:type="dxa"/>
          </w:tcPr>
          <w:p w14:paraId="314D5617" w14:textId="77777777" w:rsidR="000476AC" w:rsidRPr="00E32267" w:rsidRDefault="00000000" w:rsidP="00703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267">
              <w:rPr>
                <w:rFonts w:ascii="Times New Roman" w:hAnsi="Times New Roman" w:cs="Times New Roman"/>
                <w:sz w:val="28"/>
                <w:szCs w:val="28"/>
              </w:rPr>
              <w:t>Prepare for the week ahead</w:t>
            </w:r>
          </w:p>
        </w:tc>
      </w:tr>
    </w:tbl>
    <w:p w14:paraId="539570CD" w14:textId="77777777" w:rsidR="000476AC" w:rsidRPr="00E32267" w:rsidRDefault="00000000">
      <w:pPr>
        <w:rPr>
          <w:rFonts w:ascii="Times New Roman" w:hAnsi="Times New Roman" w:cs="Times New Roman"/>
          <w:sz w:val="28"/>
          <w:szCs w:val="28"/>
        </w:rPr>
      </w:pPr>
      <w:r w:rsidRPr="00E32267">
        <w:rPr>
          <w:rFonts w:ascii="Times New Roman" w:hAnsi="Times New Roman" w:cs="Times New Roman"/>
          <w:sz w:val="28"/>
          <w:szCs w:val="28"/>
        </w:rPr>
        <w:br/>
      </w:r>
    </w:p>
    <w:sectPr w:rsidR="000476AC" w:rsidRPr="00E32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560886">
    <w:abstractNumId w:val="8"/>
  </w:num>
  <w:num w:numId="2" w16cid:durableId="205728599">
    <w:abstractNumId w:val="6"/>
  </w:num>
  <w:num w:numId="3" w16cid:durableId="1603103697">
    <w:abstractNumId w:val="5"/>
  </w:num>
  <w:num w:numId="4" w16cid:durableId="995885504">
    <w:abstractNumId w:val="4"/>
  </w:num>
  <w:num w:numId="5" w16cid:durableId="1291322173">
    <w:abstractNumId w:val="7"/>
  </w:num>
  <w:num w:numId="6" w16cid:durableId="308750505">
    <w:abstractNumId w:val="3"/>
  </w:num>
  <w:num w:numId="7" w16cid:durableId="85078081">
    <w:abstractNumId w:val="2"/>
  </w:num>
  <w:num w:numId="8" w16cid:durableId="1102265386">
    <w:abstractNumId w:val="1"/>
  </w:num>
  <w:num w:numId="9" w16cid:durableId="104329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6AC"/>
    <w:rsid w:val="0006063C"/>
    <w:rsid w:val="00082D1A"/>
    <w:rsid w:val="0015074B"/>
    <w:rsid w:val="0029639D"/>
    <w:rsid w:val="00326F90"/>
    <w:rsid w:val="00655045"/>
    <w:rsid w:val="00703F21"/>
    <w:rsid w:val="00AA1D8D"/>
    <w:rsid w:val="00B47730"/>
    <w:rsid w:val="00CB0664"/>
    <w:rsid w:val="00E322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B5506"/>
  <w14:defaultImageDpi w14:val="300"/>
  <w15:docId w15:val="{1C7D74FB-10DE-44E3-9D1F-F78FDF45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Ariel Aganze</cp:lastModifiedBy>
  <cp:revision>3</cp:revision>
  <cp:lastPrinted>2025-03-01T14:20:00Z</cp:lastPrinted>
  <dcterms:created xsi:type="dcterms:W3CDTF">2013-12-23T23:15:00Z</dcterms:created>
  <dcterms:modified xsi:type="dcterms:W3CDTF">2025-03-03T21:19:00Z</dcterms:modified>
  <cp:category/>
</cp:coreProperties>
</file>